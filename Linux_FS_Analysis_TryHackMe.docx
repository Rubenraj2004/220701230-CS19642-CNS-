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549E2" w14:textId="6A2149D2" w:rsidR="00201FC1" w:rsidRPr="00885E6D" w:rsidRDefault="00201FC1" w:rsidP="00201FC1">
      <w:bookmarkStart w:id="0" w:name="_Hlk196914532"/>
      <w:r w:rsidRPr="00885E6D">
        <w:t xml:space="preserve">EXPT NO: </w:t>
      </w:r>
      <w:r>
        <w:t xml:space="preserve">05 </w:t>
      </w:r>
      <w:r w:rsidRPr="00885E6D">
        <w:t xml:space="preserve">                                                                           </w:t>
      </w:r>
      <w:r>
        <w:t xml:space="preserve">                 </w:t>
      </w:r>
      <w:r w:rsidRPr="00885E6D">
        <w:t xml:space="preserve">   ROLL NO: 2207012</w:t>
      </w:r>
      <w:r w:rsidR="00C83E56">
        <w:t>3</w:t>
      </w:r>
      <w:r>
        <w:t>0</w:t>
      </w:r>
    </w:p>
    <w:p w14:paraId="34C0707E" w14:textId="70B2CA9E" w:rsidR="00201FC1" w:rsidRPr="00885E6D" w:rsidRDefault="00201FC1" w:rsidP="00201FC1">
      <w:pPr>
        <w:rPr>
          <w:sz w:val="36"/>
          <w:szCs w:val="36"/>
        </w:rPr>
      </w:pPr>
      <w:r w:rsidRPr="00885E6D">
        <w:rPr>
          <w:sz w:val="36"/>
          <w:szCs w:val="36"/>
        </w:rPr>
        <w:t>     </w:t>
      </w:r>
      <w:r>
        <w:rPr>
          <w:sz w:val="36"/>
          <w:szCs w:val="36"/>
        </w:rPr>
        <w:t xml:space="preserve">    </w:t>
      </w:r>
      <w:r w:rsidRPr="00885E6D">
        <w:rPr>
          <w:sz w:val="36"/>
          <w:szCs w:val="36"/>
        </w:rPr>
        <w:t>  </w:t>
      </w:r>
      <w:r>
        <w:rPr>
          <w:sz w:val="36"/>
          <w:szCs w:val="36"/>
        </w:rPr>
        <w:t>LINUX    FILE    SYSTEM    ANALYSIS</w:t>
      </w:r>
      <w:r w:rsidRPr="00885E6D">
        <w:rPr>
          <w:sz w:val="36"/>
          <w:szCs w:val="36"/>
        </w:rPr>
        <w:t>     </w:t>
      </w:r>
      <w:r>
        <w:rPr>
          <w:sz w:val="36"/>
          <w:szCs w:val="36"/>
        </w:rPr>
        <w:t xml:space="preserve">                       </w:t>
      </w:r>
    </w:p>
    <w:p w14:paraId="55A86252" w14:textId="77777777" w:rsidR="00201FC1" w:rsidRDefault="00201FC1" w:rsidP="00201FC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8BA9B3" wp14:editId="0BFA2487">
                <wp:simplePos x="0" y="0"/>
                <wp:positionH relativeFrom="column">
                  <wp:posOffset>-171450</wp:posOffset>
                </wp:positionH>
                <wp:positionV relativeFrom="paragraph">
                  <wp:posOffset>324485</wp:posOffset>
                </wp:positionV>
                <wp:extent cx="6400800" cy="25400"/>
                <wp:effectExtent l="0" t="0" r="19050" b="31750"/>
                <wp:wrapNone/>
                <wp:docPr id="4682468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D8C47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5.55pt" to="490.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" strokecolor="black [3213]"/>
            </w:pict>
          </mc:Fallback>
        </mc:AlternateContent>
      </w:r>
    </w:p>
    <w:p w14:paraId="37D0C7BF" w14:textId="77777777" w:rsidR="00201FC1" w:rsidRPr="00885E6D" w:rsidRDefault="00201FC1" w:rsidP="00201FC1"/>
    <w:bookmarkEnd w:id="0"/>
    <w:p w14:paraId="3E5AEAB5" w14:textId="77777777" w:rsidR="00B71499" w:rsidRPr="00201FC1" w:rsidRDefault="00B7149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EAF18E" w14:textId="77777777" w:rsidR="00B71499" w:rsidRPr="00201FC1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1FC1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</w:t>
      </w:r>
    </w:p>
    <w:p w14:paraId="16DEA45A" w14:textId="77777777" w:rsidR="00201FC1" w:rsidRPr="00201FC1" w:rsidRDefault="00201FC1" w:rsidP="00201FC1"/>
    <w:p w14:paraId="10419939" w14:textId="77777777" w:rsidR="00B71499" w:rsidRDefault="00000000">
      <w:r>
        <w:t>To explore and apply live forensic file system analysis techniques on a compromised Linux environment. This includes investigating users, system logs, binaries, permissions, and digital artefacts to reconstruct the attack timeline and identify evidence of compromise.</w:t>
      </w:r>
    </w:p>
    <w:p w14:paraId="3F9FE1DE" w14:textId="77777777" w:rsidR="00B71499" w:rsidRDefault="00B71499"/>
    <w:p w14:paraId="73A8EA65" w14:textId="77777777" w:rsidR="00B71499" w:rsidRPr="00201FC1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1FC1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PROCEDURE:</w:t>
      </w:r>
    </w:p>
    <w:p w14:paraId="68CF4B37" w14:textId="77777777" w:rsidR="00201FC1" w:rsidRPr="00201FC1" w:rsidRDefault="00201FC1" w:rsidP="00201FC1"/>
    <w:p w14:paraId="32352259" w14:textId="77777777" w:rsidR="00B71499" w:rsidRDefault="00000000">
      <w:r>
        <w:t>1. Isolate the compromised system and load clean binaries via USB for trusted analysis.</w:t>
      </w:r>
    </w:p>
    <w:p w14:paraId="3B737B56" w14:textId="77777777" w:rsidR="00B71499" w:rsidRDefault="00000000">
      <w:r>
        <w:t>2. Modify the `PATH` and `LD_LIBRARY_PATH` to ensure only clean binaries are used.</w:t>
      </w:r>
    </w:p>
    <w:p w14:paraId="584F6543" w14:textId="77777777" w:rsidR="00B71499" w:rsidRDefault="00000000">
      <w:r>
        <w:t>3. Investigate suspicious uploads and artifacts under `/var/www/html/`.</w:t>
      </w:r>
    </w:p>
    <w:p w14:paraId="78EC9F11" w14:textId="77777777" w:rsidR="00B71499" w:rsidRDefault="00000000">
      <w:r>
        <w:t>4. Extract metadata, timestamps, and file integrity using tools like `stat`, `exiftool`, and checksum utilities.</w:t>
      </w:r>
    </w:p>
    <w:p w14:paraId="289F4650" w14:textId="77777777" w:rsidR="00B71499" w:rsidRDefault="00000000">
      <w:r>
        <w:t>5. Identify and investigate unusual user accounts, group IDs, and `sudoers` entries.</w:t>
      </w:r>
    </w:p>
    <w:p w14:paraId="01593DB6" w14:textId="77777777" w:rsidR="00B71499" w:rsidRDefault="00000000">
      <w:r>
        <w:t>6. Review user history and SSH configurations for backdoors.</w:t>
      </w:r>
    </w:p>
    <w:p w14:paraId="57A13001" w14:textId="77777777" w:rsidR="00B71499" w:rsidRDefault="00000000">
      <w:r>
        <w:t>7. Examine SUID binaries, unverified executables, and detect rootkits.</w:t>
      </w:r>
    </w:p>
    <w:p w14:paraId="2A40288C" w14:textId="77777777" w:rsidR="00201FC1" w:rsidRDefault="00201FC1"/>
    <w:p w14:paraId="5DBB7BBE" w14:textId="77777777" w:rsidR="00B71499" w:rsidRDefault="00B71499"/>
    <w:p w14:paraId="62B58913" w14:textId="77777777" w:rsidR="00B71499" w:rsidRDefault="00B71499"/>
    <w:p w14:paraId="01FC0FEF" w14:textId="77777777" w:rsidR="00411220" w:rsidRPr="00411220" w:rsidRDefault="00411220" w:rsidP="00411220">
      <w:pPr>
        <w:pStyle w:val="Heading2"/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220"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TASK 1 – INTRODUCTION</w:t>
      </w:r>
    </w:p>
    <w:p w14:paraId="3DFBFB7F" w14:textId="77777777" w:rsidR="00411220" w:rsidRPr="00411220" w:rsidRDefault="00411220" w:rsidP="00411220">
      <w:pPr>
        <w:pStyle w:val="Heading2"/>
        <w:numPr>
          <w:ilvl w:val="0"/>
          <w:numId w:val="10"/>
        </w:numPr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220"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Introduced the importance of live file system forensic analysis in Linux environments.</w:t>
      </w:r>
    </w:p>
    <w:p w14:paraId="06EC0F69" w14:textId="77777777" w:rsidR="00411220" w:rsidRPr="00411220" w:rsidRDefault="00411220" w:rsidP="00411220">
      <w:pPr>
        <w:pStyle w:val="Heading2"/>
        <w:numPr>
          <w:ilvl w:val="0"/>
          <w:numId w:val="10"/>
        </w:numPr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220"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Emphasized the goal of identifying digital artefacts and compromise indicators.</w:t>
      </w:r>
    </w:p>
    <w:p w14:paraId="2917D236" w14:textId="77777777" w:rsidR="00411220" w:rsidRPr="00411220" w:rsidRDefault="00411220" w:rsidP="00411220">
      <w:pPr>
        <w:pStyle w:val="Heading2"/>
        <w:numPr>
          <w:ilvl w:val="0"/>
          <w:numId w:val="10"/>
        </w:numPr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220"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Clarified that remediation should not be done on live systems during initial analysis.</w:t>
      </w:r>
    </w:p>
    <w:p w14:paraId="11E83BC2" w14:textId="77777777" w:rsidR="00411220" w:rsidRPr="00411220" w:rsidRDefault="00411220" w:rsidP="00411220">
      <w:pPr>
        <w:pStyle w:val="Heading2"/>
        <w:numPr>
          <w:ilvl w:val="0"/>
          <w:numId w:val="10"/>
        </w:numPr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220"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Highlighted the focus on detecting unauthorized access, data tampering, and rootkits.</w:t>
      </w:r>
    </w:p>
    <w:p w14:paraId="154948A9" w14:textId="77777777" w:rsidR="00411220" w:rsidRPr="00411220" w:rsidRDefault="00411220" w:rsidP="00411220">
      <w:pPr>
        <w:pStyle w:val="Heading2"/>
        <w:numPr>
          <w:ilvl w:val="0"/>
          <w:numId w:val="10"/>
        </w:numPr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220"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Stressed the relevance of understanding logs, users, file structures, and permissions.</w:t>
      </w:r>
    </w:p>
    <w:p w14:paraId="3775444D" w14:textId="51E276F4" w:rsidR="00411220" w:rsidRDefault="0037321A" w:rsidP="00411220">
      <w:pPr>
        <w:pStyle w:val="Heading2"/>
        <w:numPr>
          <w:ilvl w:val="0"/>
          <w:numId w:val="10"/>
        </w:numPr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en-IN"/>
        </w:rPr>
        <w:drawing>
          <wp:anchor distT="0" distB="0" distL="114300" distR="114300" simplePos="0" relativeHeight="251660288" behindDoc="1" locked="0" layoutInCell="1" allowOverlap="1" wp14:anchorId="61CF4444" wp14:editId="610E517C">
            <wp:simplePos x="0" y="0"/>
            <wp:positionH relativeFrom="column">
              <wp:posOffset>-681990</wp:posOffset>
            </wp:positionH>
            <wp:positionV relativeFrom="paragraph">
              <wp:posOffset>669925</wp:posOffset>
            </wp:positionV>
            <wp:extent cx="6981825" cy="981075"/>
            <wp:effectExtent l="0" t="0" r="9525" b="9525"/>
            <wp:wrapTight wrapText="bothSides">
              <wp:wrapPolygon edited="0">
                <wp:start x="0" y="0"/>
                <wp:lineTo x="0" y="21390"/>
                <wp:lineTo x="21571" y="21390"/>
                <wp:lineTo x="21571" y="0"/>
                <wp:lineTo x="0" y="0"/>
              </wp:wrapPolygon>
            </wp:wrapTight>
            <wp:docPr id="9964962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11220" w:rsidRPr="00411220"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Recommended restoring from backups after analysis, not reusing compromised systems.</w:t>
      </w:r>
    </w:p>
    <w:p w14:paraId="1AF14A17" w14:textId="46E17215" w:rsidR="00411220" w:rsidRPr="00411220" w:rsidRDefault="00411220" w:rsidP="00411220">
      <w:pPr>
        <w:rPr>
          <w:lang w:val="en-IN"/>
        </w:rPr>
      </w:pPr>
    </w:p>
    <w:p w14:paraId="4E335F0F" w14:textId="77777777" w:rsidR="00411220" w:rsidRPr="00411220" w:rsidRDefault="00411220" w:rsidP="00411220">
      <w:pPr>
        <w:rPr>
          <w:b/>
          <w:bCs/>
          <w:lang w:val="en-IN"/>
        </w:rPr>
      </w:pPr>
      <w:r w:rsidRPr="00411220">
        <w:rPr>
          <w:b/>
          <w:bCs/>
          <w:lang w:val="en-IN"/>
        </w:rPr>
        <w:t>TASK 2 – INVESTIGATION SETUP</w:t>
      </w:r>
    </w:p>
    <w:p w14:paraId="23D2AC53" w14:textId="77777777" w:rsidR="00411220" w:rsidRPr="00411220" w:rsidRDefault="00411220" w:rsidP="00411220">
      <w:pPr>
        <w:numPr>
          <w:ilvl w:val="0"/>
          <w:numId w:val="11"/>
        </w:numPr>
        <w:rPr>
          <w:lang w:val="en-IN"/>
        </w:rPr>
      </w:pPr>
      <w:r w:rsidRPr="00411220">
        <w:rPr>
          <w:lang w:val="en-IN"/>
        </w:rPr>
        <w:t>Mounted a USB containing clean Debian-based binaries and libraries on the compromised system.</w:t>
      </w:r>
    </w:p>
    <w:p w14:paraId="6429B8E1" w14:textId="77777777" w:rsidR="00411220" w:rsidRPr="00411220" w:rsidRDefault="00411220" w:rsidP="00411220">
      <w:pPr>
        <w:numPr>
          <w:ilvl w:val="0"/>
          <w:numId w:val="11"/>
        </w:numPr>
        <w:rPr>
          <w:lang w:val="en-IN"/>
        </w:rPr>
      </w:pPr>
      <w:r w:rsidRPr="00411220">
        <w:rPr>
          <w:lang w:val="en-IN"/>
        </w:rPr>
        <w:t>Copied /bin, /sbin, /lib, and /lib64 folders to /mnt/usb for a trusted toolset.</w:t>
      </w:r>
    </w:p>
    <w:p w14:paraId="2FA66994" w14:textId="77777777" w:rsidR="00411220" w:rsidRPr="00411220" w:rsidRDefault="00411220" w:rsidP="00411220">
      <w:pPr>
        <w:numPr>
          <w:ilvl w:val="0"/>
          <w:numId w:val="11"/>
        </w:numPr>
        <w:rPr>
          <w:lang w:val="en-IN"/>
        </w:rPr>
      </w:pPr>
      <w:r w:rsidRPr="00411220">
        <w:rPr>
          <w:lang w:val="en-IN"/>
        </w:rPr>
        <w:t>Updated PATH and LD_LIBRARY_PATH to prioritize clean binaries for forensic commands.</w:t>
      </w:r>
    </w:p>
    <w:p w14:paraId="1E2D2471" w14:textId="77777777" w:rsidR="00411220" w:rsidRPr="00411220" w:rsidRDefault="00411220" w:rsidP="00411220">
      <w:pPr>
        <w:numPr>
          <w:ilvl w:val="0"/>
          <w:numId w:val="11"/>
        </w:numPr>
        <w:rPr>
          <w:lang w:val="en-IN"/>
        </w:rPr>
      </w:pPr>
      <w:r w:rsidRPr="00411220">
        <w:rPr>
          <w:lang w:val="en-IN"/>
        </w:rPr>
        <w:t>Ensured the environment uses only verified binaries to avoid tampered results.</w:t>
      </w:r>
    </w:p>
    <w:p w14:paraId="44DBB614" w14:textId="77777777" w:rsidR="00411220" w:rsidRPr="00411220" w:rsidRDefault="00411220" w:rsidP="00411220">
      <w:pPr>
        <w:numPr>
          <w:ilvl w:val="0"/>
          <w:numId w:val="11"/>
        </w:numPr>
        <w:rPr>
          <w:lang w:val="en-IN"/>
        </w:rPr>
      </w:pPr>
      <w:r w:rsidRPr="00411220">
        <w:rPr>
          <w:lang w:val="en-IN"/>
        </w:rPr>
        <w:t>Verified clean environment setup using the check-env script.</w:t>
      </w:r>
    </w:p>
    <w:p w14:paraId="3BE4EB7E" w14:textId="1C2B9DD6" w:rsidR="00411220" w:rsidRPr="00411220" w:rsidRDefault="0037321A" w:rsidP="00411220">
      <w:pPr>
        <w:numPr>
          <w:ilvl w:val="0"/>
          <w:numId w:val="11"/>
        </w:numPr>
        <w:rPr>
          <w:lang w:val="en-IN"/>
        </w:rPr>
      </w:pPr>
      <w:r>
        <w:rPr>
          <w:noProof/>
          <w:lang w:val="en-IN"/>
        </w:rPr>
        <w:lastRenderedPageBreak/>
        <w:drawing>
          <wp:anchor distT="0" distB="0" distL="114300" distR="114300" simplePos="0" relativeHeight="251661312" behindDoc="1" locked="0" layoutInCell="1" allowOverlap="1" wp14:anchorId="1C5BF73D" wp14:editId="72DCB30B">
            <wp:simplePos x="0" y="0"/>
            <wp:positionH relativeFrom="margin">
              <wp:align>center</wp:align>
            </wp:positionH>
            <wp:positionV relativeFrom="paragraph">
              <wp:posOffset>472440</wp:posOffset>
            </wp:positionV>
            <wp:extent cx="6692265" cy="1371600"/>
            <wp:effectExtent l="0" t="0" r="0" b="0"/>
            <wp:wrapTight wrapText="bothSides">
              <wp:wrapPolygon edited="0">
                <wp:start x="0" y="0"/>
                <wp:lineTo x="0" y="21300"/>
                <wp:lineTo x="21520" y="21300"/>
                <wp:lineTo x="21520" y="0"/>
                <wp:lineTo x="0" y="0"/>
              </wp:wrapPolygon>
            </wp:wrapTight>
            <wp:docPr id="8386223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265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11220" w:rsidRPr="00411220">
        <w:rPr>
          <w:lang w:val="en-IN"/>
        </w:rPr>
        <w:t>Provided a secure and controlled setup for conducting further forensic analysis.</w:t>
      </w:r>
    </w:p>
    <w:p w14:paraId="4D1C3CF5" w14:textId="744BD4B2" w:rsidR="00411220" w:rsidRPr="00411220" w:rsidRDefault="00411220" w:rsidP="00411220">
      <w:pPr>
        <w:rPr>
          <w:lang w:val="en-IN"/>
        </w:rPr>
      </w:pPr>
    </w:p>
    <w:p w14:paraId="6958951C" w14:textId="77777777" w:rsidR="00B71499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220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3 – FILES, PERMISSIONS &amp; TIMESTAMPS</w:t>
      </w:r>
    </w:p>
    <w:p w14:paraId="58215697" w14:textId="77777777" w:rsidR="00411220" w:rsidRPr="00411220" w:rsidRDefault="00411220" w:rsidP="00411220"/>
    <w:p w14:paraId="065D5301" w14:textId="77777777" w:rsidR="00B71499" w:rsidRDefault="00000000">
      <w:r>
        <w:t>- Detected uploaded web shell `b2c8e1f5.phtml` via upload vulnerability.</w:t>
      </w:r>
    </w:p>
    <w:p w14:paraId="4545FC32" w14:textId="77777777" w:rsidR="00B71499" w:rsidRDefault="00000000">
      <w:r>
        <w:t>- Found and analyzed reverse shell binary `reverse.elf`.</w:t>
      </w:r>
    </w:p>
    <w:p w14:paraId="28E8D1CC" w14:textId="77777777" w:rsidR="00B71499" w:rsidRDefault="00000000">
      <w:r>
        <w:t>- Retrieved its metadata (MIME type), timestamps (`stat`), and computed hashes (MD5 &amp; SHA256).</w:t>
      </w:r>
    </w:p>
    <w:p w14:paraId="06C54B77" w14:textId="77777777" w:rsidR="00B71499" w:rsidRDefault="00000000">
      <w:r>
        <w:t>- Verified indicators via VirusTotal for malware classification.</w:t>
      </w:r>
    </w:p>
    <w:p w14:paraId="59ECCB3A" w14:textId="440693C0" w:rsidR="00B71499" w:rsidRDefault="0037321A">
      <w:r>
        <w:rPr>
          <w:noProof/>
        </w:rPr>
        <w:drawing>
          <wp:anchor distT="0" distB="0" distL="114300" distR="114300" simplePos="0" relativeHeight="251662336" behindDoc="1" locked="0" layoutInCell="1" allowOverlap="1" wp14:anchorId="7A95D2A4" wp14:editId="0A09675C">
            <wp:simplePos x="0" y="0"/>
            <wp:positionH relativeFrom="page">
              <wp:posOffset>1253490</wp:posOffset>
            </wp:positionH>
            <wp:positionV relativeFrom="paragraph">
              <wp:posOffset>409575</wp:posOffset>
            </wp:positionV>
            <wp:extent cx="5958840" cy="3390900"/>
            <wp:effectExtent l="0" t="0" r="3810" b="0"/>
            <wp:wrapTight wrapText="bothSides">
              <wp:wrapPolygon edited="0">
                <wp:start x="0" y="0"/>
                <wp:lineTo x="0" y="21479"/>
                <wp:lineTo x="21545" y="21479"/>
                <wp:lineTo x="21545" y="0"/>
                <wp:lineTo x="0" y="0"/>
              </wp:wrapPolygon>
            </wp:wrapTight>
            <wp:docPr id="9578294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339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- Practiced `find` command to identify files created by user `bob`.</w:t>
      </w:r>
    </w:p>
    <w:p w14:paraId="6C3D5658" w14:textId="26A4C0AA" w:rsidR="00B71499" w:rsidRDefault="00B71499"/>
    <w:p w14:paraId="08266BDA" w14:textId="77777777" w:rsidR="00B71499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T</w:t>
      </w:r>
      <w:r w:rsidRPr="00411220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ASK 4 – USERS AND GROUPS</w:t>
      </w:r>
    </w:p>
    <w:p w14:paraId="369D1622" w14:textId="46B98F53" w:rsidR="00411220" w:rsidRPr="00411220" w:rsidRDefault="00411220" w:rsidP="00411220"/>
    <w:p w14:paraId="450443AA" w14:textId="2B829D15" w:rsidR="00B71499" w:rsidRDefault="00000000">
      <w:r>
        <w:t>- Used `/etc/passwd`, `getent`, and `cat /etc/group` to identify suspicious users.</w:t>
      </w:r>
    </w:p>
    <w:p w14:paraId="4FA4B6CF" w14:textId="6673A3EF" w:rsidR="00B71499" w:rsidRDefault="00000000">
      <w:r>
        <w:t>- Discovered backdoor UID 0 user.</w:t>
      </w:r>
    </w:p>
    <w:p w14:paraId="7D060C2C" w14:textId="327B82D4" w:rsidR="00B71499" w:rsidRDefault="00000000">
      <w:r>
        <w:t>- Identified group with GID 46.</w:t>
      </w:r>
    </w:p>
    <w:p w14:paraId="6C0DE02E" w14:textId="1CBC9C95" w:rsidR="00B71499" w:rsidRDefault="00000000">
      <w:r>
        <w:t>- Inspected `/etc/sudoers` file to find binaries accessible to Jane.</w:t>
      </w:r>
    </w:p>
    <w:p w14:paraId="6B5E29A3" w14:textId="7CD8DA6E" w:rsidR="00B71499" w:rsidRDefault="0037321A">
      <w:r>
        <w:rPr>
          <w:noProof/>
        </w:rPr>
        <w:drawing>
          <wp:anchor distT="0" distB="0" distL="114300" distR="114300" simplePos="0" relativeHeight="251663360" behindDoc="1" locked="0" layoutInCell="1" allowOverlap="1" wp14:anchorId="55F8CB6D" wp14:editId="247DECB9">
            <wp:simplePos x="0" y="0"/>
            <wp:positionH relativeFrom="column">
              <wp:posOffset>-320040</wp:posOffset>
            </wp:positionH>
            <wp:positionV relativeFrom="paragraph">
              <wp:posOffset>391160</wp:posOffset>
            </wp:positionV>
            <wp:extent cx="6162675" cy="3571875"/>
            <wp:effectExtent l="0" t="0" r="9525" b="9525"/>
            <wp:wrapTight wrapText="bothSides">
              <wp:wrapPolygon edited="0">
                <wp:start x="0" y="0"/>
                <wp:lineTo x="0" y="21542"/>
                <wp:lineTo x="21567" y="21542"/>
                <wp:lineTo x="21567" y="0"/>
                <wp:lineTo x="0" y="0"/>
              </wp:wrapPolygon>
            </wp:wrapTight>
            <wp:docPr id="20350354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571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- Observed that Jane could use `/sbin/ifconfig` with `sudo`.</w:t>
      </w:r>
    </w:p>
    <w:p w14:paraId="167045D5" w14:textId="6FFDF625" w:rsidR="00B71499" w:rsidRDefault="00B71499"/>
    <w:p w14:paraId="6C33BA58" w14:textId="77777777" w:rsidR="00B71499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220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5 – USER DIRECTORIES &amp; SSH ACCESS</w:t>
      </w:r>
    </w:p>
    <w:p w14:paraId="607AE990" w14:textId="00539DD4" w:rsidR="00411220" w:rsidRPr="00411220" w:rsidRDefault="00411220" w:rsidP="00411220"/>
    <w:p w14:paraId="1780A421" w14:textId="65F0E205" w:rsidR="00B71499" w:rsidRDefault="00000000">
      <w:r>
        <w:t>- Explored hidden files in home directories such as `.bash_history` and `.ssh/authorized_keys`.</w:t>
      </w:r>
    </w:p>
    <w:p w14:paraId="3D2537AB" w14:textId="348E4616" w:rsidR="00B71499" w:rsidRDefault="00000000">
      <w:r>
        <w:t>- Found a backdoor SSH key in Jane’s authorized_keys.</w:t>
      </w:r>
    </w:p>
    <w:p w14:paraId="57D55F01" w14:textId="4B0732C6" w:rsidR="00B71499" w:rsidRDefault="00000000">
      <w:r>
        <w:lastRenderedPageBreak/>
        <w:t>- Discovered flag in Jane’s bash history.</w:t>
      </w:r>
    </w:p>
    <w:p w14:paraId="2FAA98EF" w14:textId="3BEB1161" w:rsidR="00B71499" w:rsidRDefault="00000000">
      <w:r>
        <w:t>- Located a hidden flag in Bob’s home directory.</w:t>
      </w:r>
    </w:p>
    <w:p w14:paraId="3EB9CE0F" w14:textId="419DD499" w:rsidR="00B71499" w:rsidRDefault="0037321A">
      <w:r>
        <w:rPr>
          <w:noProof/>
        </w:rPr>
        <w:drawing>
          <wp:anchor distT="0" distB="0" distL="114300" distR="114300" simplePos="0" relativeHeight="251664384" behindDoc="1" locked="0" layoutInCell="1" allowOverlap="1" wp14:anchorId="710DD003" wp14:editId="7A302145">
            <wp:simplePos x="0" y="0"/>
            <wp:positionH relativeFrom="column">
              <wp:posOffset>-520065</wp:posOffset>
            </wp:positionH>
            <wp:positionV relativeFrom="paragraph">
              <wp:posOffset>501015</wp:posOffset>
            </wp:positionV>
            <wp:extent cx="6692265" cy="3590925"/>
            <wp:effectExtent l="0" t="0" r="0" b="9525"/>
            <wp:wrapTight wrapText="bothSides">
              <wp:wrapPolygon edited="0">
                <wp:start x="0" y="0"/>
                <wp:lineTo x="0" y="21543"/>
                <wp:lineTo x="21520" y="21543"/>
                <wp:lineTo x="21520" y="0"/>
                <wp:lineTo x="0" y="0"/>
              </wp:wrapPolygon>
            </wp:wrapTight>
            <wp:docPr id="18460727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265" cy="3590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- Extracted modification timestamp for Jane’s `.ssh/authorized_keys` using `stat`.</w:t>
      </w:r>
    </w:p>
    <w:p w14:paraId="7922E8FE" w14:textId="64523A92" w:rsidR="00B71499" w:rsidRDefault="00B71499"/>
    <w:p w14:paraId="4B51466B" w14:textId="77777777" w:rsidR="00B71499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220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6 – BINARIES &amp; EXECUTABLES</w:t>
      </w:r>
    </w:p>
    <w:p w14:paraId="6CE3BD7F" w14:textId="77777777" w:rsidR="00411220" w:rsidRPr="00411220" w:rsidRDefault="00411220" w:rsidP="00411220"/>
    <w:p w14:paraId="08075150" w14:textId="77777777" w:rsidR="00B71499" w:rsidRDefault="00000000">
      <w:r>
        <w:t>- Used `find` and `debsums` to identify unauthorized root-owned binaries and config file modifications.</w:t>
      </w:r>
    </w:p>
    <w:p w14:paraId="1BC726C2" w14:textId="77777777" w:rsidR="00B71499" w:rsidRDefault="00000000">
      <w:r>
        <w:t>- Used `md5sum` and `strings` for integrity and behavior analysis.</w:t>
      </w:r>
    </w:p>
    <w:p w14:paraId="422698E6" w14:textId="77777777" w:rsidR="00B71499" w:rsidRDefault="00000000">
      <w:r>
        <w:t>- Identified altered system config files.</w:t>
      </w:r>
    </w:p>
    <w:p w14:paraId="5DC480C7" w14:textId="77777777" w:rsidR="00B71499" w:rsidRDefault="00000000">
      <w:r>
        <w:t>- Found attacker-created binary in `/var/tmp/bash` with suspicious MD5 hash.</w:t>
      </w:r>
    </w:p>
    <w:p w14:paraId="568D283C" w14:textId="7BEFFCD9" w:rsidR="00B71499" w:rsidRDefault="0037321A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2024D77F" wp14:editId="006201C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77915" cy="2752725"/>
            <wp:effectExtent l="0" t="0" r="0" b="9525"/>
            <wp:wrapTight wrapText="bothSides">
              <wp:wrapPolygon edited="0">
                <wp:start x="0" y="0"/>
                <wp:lineTo x="0" y="21525"/>
                <wp:lineTo x="21513" y="21525"/>
                <wp:lineTo x="21513" y="0"/>
                <wp:lineTo x="0" y="0"/>
              </wp:wrapPolygon>
            </wp:wrapTight>
            <wp:docPr id="17168642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2752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04D6CC1" w14:textId="77777777" w:rsidR="00B71499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220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7 – ROOTKIT DETECTION</w:t>
      </w:r>
    </w:p>
    <w:p w14:paraId="577C7402" w14:textId="77777777" w:rsidR="00411220" w:rsidRPr="00411220" w:rsidRDefault="00411220" w:rsidP="00411220"/>
    <w:p w14:paraId="3551CB41" w14:textId="77777777" w:rsidR="00B71499" w:rsidRDefault="00000000">
      <w:r>
        <w:t>- Ran `chkrootkit` and detected a suspicious `.sh` script.</w:t>
      </w:r>
    </w:p>
    <w:p w14:paraId="1DEF5DB9" w14:textId="7E8422D9" w:rsidR="00B71499" w:rsidRDefault="00000000">
      <w:r>
        <w:t>- Used `rkhunter` to scan for deeper system integrity checks.</w:t>
      </w:r>
    </w:p>
    <w:p w14:paraId="02EB53A8" w14:textId="2E39DF8F" w:rsidR="00B71499" w:rsidRDefault="0037321A">
      <w:r>
        <w:rPr>
          <w:noProof/>
        </w:rPr>
        <w:drawing>
          <wp:anchor distT="0" distB="0" distL="114300" distR="114300" simplePos="0" relativeHeight="251666432" behindDoc="1" locked="0" layoutInCell="1" allowOverlap="1" wp14:anchorId="252CA620" wp14:editId="366CC92C">
            <wp:simplePos x="0" y="0"/>
            <wp:positionH relativeFrom="page">
              <wp:posOffset>594360</wp:posOffset>
            </wp:positionH>
            <wp:positionV relativeFrom="paragraph">
              <wp:posOffset>407035</wp:posOffset>
            </wp:positionV>
            <wp:extent cx="6185535" cy="1554480"/>
            <wp:effectExtent l="0" t="0" r="5715" b="7620"/>
            <wp:wrapTight wrapText="bothSides">
              <wp:wrapPolygon edited="0">
                <wp:start x="0" y="0"/>
                <wp:lineTo x="0" y="21441"/>
                <wp:lineTo x="21553" y="21441"/>
                <wp:lineTo x="21553" y="0"/>
                <wp:lineTo x="0" y="0"/>
              </wp:wrapPolygon>
            </wp:wrapTight>
            <wp:docPr id="2584131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535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 Confirmed UID 0 account anomaly through rkhunter summary.</w:t>
      </w:r>
    </w:p>
    <w:p w14:paraId="18F51885" w14:textId="41330576" w:rsidR="00B71499" w:rsidRDefault="00B71499"/>
    <w:p w14:paraId="16B4B307" w14:textId="77777777" w:rsidR="00B71499" w:rsidRPr="00411220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220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</w:t>
      </w:r>
    </w:p>
    <w:p w14:paraId="2D44E272" w14:textId="77777777" w:rsidR="00B71499" w:rsidRDefault="00000000">
      <w:r>
        <w:t>Successfully identified indicators of compromise, backdoor accounts, and manipulated binaries. Demonstrated capability to use live forensics methodology in incident response and Linux system compromise investigations.</w:t>
      </w:r>
    </w:p>
    <w:sectPr w:rsidR="00B71499" w:rsidSect="00201FC1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4876F01"/>
    <w:multiLevelType w:val="multilevel"/>
    <w:tmpl w:val="78A2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3379A8"/>
    <w:multiLevelType w:val="multilevel"/>
    <w:tmpl w:val="FB8E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318117">
    <w:abstractNumId w:val="8"/>
  </w:num>
  <w:num w:numId="2" w16cid:durableId="1055588653">
    <w:abstractNumId w:val="6"/>
  </w:num>
  <w:num w:numId="3" w16cid:durableId="1945841256">
    <w:abstractNumId w:val="5"/>
  </w:num>
  <w:num w:numId="4" w16cid:durableId="1645622927">
    <w:abstractNumId w:val="4"/>
  </w:num>
  <w:num w:numId="5" w16cid:durableId="922226345">
    <w:abstractNumId w:val="7"/>
  </w:num>
  <w:num w:numId="6" w16cid:durableId="1385331697">
    <w:abstractNumId w:val="3"/>
  </w:num>
  <w:num w:numId="7" w16cid:durableId="2078818064">
    <w:abstractNumId w:val="2"/>
  </w:num>
  <w:num w:numId="8" w16cid:durableId="516849513">
    <w:abstractNumId w:val="1"/>
  </w:num>
  <w:num w:numId="9" w16cid:durableId="1101995148">
    <w:abstractNumId w:val="0"/>
  </w:num>
  <w:num w:numId="10" w16cid:durableId="1396463831">
    <w:abstractNumId w:val="9"/>
  </w:num>
  <w:num w:numId="11" w16cid:durableId="9623442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3FFE"/>
    <w:rsid w:val="0015074B"/>
    <w:rsid w:val="00201FC1"/>
    <w:rsid w:val="0029639D"/>
    <w:rsid w:val="00326F90"/>
    <w:rsid w:val="0037321A"/>
    <w:rsid w:val="00411220"/>
    <w:rsid w:val="0047280A"/>
    <w:rsid w:val="00610A64"/>
    <w:rsid w:val="00AA1D8D"/>
    <w:rsid w:val="00B47730"/>
    <w:rsid w:val="00B71499"/>
    <w:rsid w:val="00C83E5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3AB0E8"/>
  <w14:defaultImageDpi w14:val="300"/>
  <w15:docId w15:val="{16BCB8E0-67A7-4F11-AF9E-A8C58BAC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Ruben Raj</cp:lastModifiedBy>
  <cp:revision>3</cp:revision>
  <dcterms:created xsi:type="dcterms:W3CDTF">2025-04-30T15:56:00Z</dcterms:created>
  <dcterms:modified xsi:type="dcterms:W3CDTF">2025-05-08T14:12:00Z</dcterms:modified>
  <cp:category/>
</cp:coreProperties>
</file>